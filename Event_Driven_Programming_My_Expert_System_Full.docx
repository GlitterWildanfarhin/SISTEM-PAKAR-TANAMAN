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56482" w14:textId="77777777" w:rsidR="009F2D6F" w:rsidRPr="00E01ABB" w:rsidRDefault="00000000" w:rsidP="00E01ABB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proofErr w:type="spellStart"/>
      <w:r w:rsidRPr="00E01ABB">
        <w:rPr>
          <w:rFonts w:ascii="Times New Roman" w:hAnsi="Times New Roman" w:cs="Times New Roman"/>
          <w:color w:val="000000" w:themeColor="text1"/>
        </w:rPr>
        <w:t>Penerapan</w:t>
      </w:r>
      <w:proofErr w:type="spellEnd"/>
      <w:r w:rsidRPr="00E01ABB">
        <w:rPr>
          <w:rFonts w:ascii="Times New Roman" w:hAnsi="Times New Roman" w:cs="Times New Roman"/>
          <w:color w:val="000000" w:themeColor="text1"/>
        </w:rPr>
        <w:t xml:space="preserve"> Event-Driven Programming </w:t>
      </w:r>
      <w:proofErr w:type="spellStart"/>
      <w:r w:rsidRPr="00E01ABB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E01ABB">
        <w:rPr>
          <w:rFonts w:ascii="Times New Roman" w:hAnsi="Times New Roman" w:cs="Times New Roman"/>
          <w:color w:val="000000" w:themeColor="text1"/>
        </w:rPr>
        <w:t xml:space="preserve"> Aplikasi Website “My Expert System”</w:t>
      </w:r>
    </w:p>
    <w:p w14:paraId="768DA1DF" w14:textId="77777777" w:rsidR="009F2D6F" w:rsidRPr="00E01ABB" w:rsidRDefault="00000000" w:rsidP="00E01ABB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01ABB">
        <w:rPr>
          <w:rFonts w:ascii="Times New Roman" w:hAnsi="Times New Roman" w:cs="Times New Roman"/>
          <w:color w:val="000000" w:themeColor="text1"/>
          <w:sz w:val="24"/>
          <w:szCs w:val="24"/>
        </w:rPr>
        <w:t>Pendahuluan</w:t>
      </w:r>
      <w:proofErr w:type="spellEnd"/>
    </w:p>
    <w:p w14:paraId="3287CF44" w14:textId="77777777" w:rsidR="009F2D6F" w:rsidRPr="00E01ABB" w:rsidRDefault="00000000" w:rsidP="00E01ABB">
      <w:pPr>
        <w:rPr>
          <w:rFonts w:ascii="Times New Roman" w:hAnsi="Times New Roman" w:cs="Times New Roman"/>
          <w:sz w:val="24"/>
          <w:szCs w:val="24"/>
        </w:rPr>
      </w:pPr>
      <w:r w:rsidRPr="00E01ABB">
        <w:rPr>
          <w:rFonts w:ascii="Times New Roman" w:hAnsi="Times New Roman" w:cs="Times New Roman"/>
          <w:sz w:val="24"/>
          <w:szCs w:val="24"/>
        </w:rPr>
        <w:t>Event-Driven Programming (EDP) adalah paradigma pemrograman di mana alur program ditentukan oleh peristiwa (event) yang terjadi, seperti klik tombol, input teks, hover mouse, dan lain-lain. Dalam aplikasi berbasis web, EDP berperan penting dalam menciptakan antarmuka yang interaktif dan responsif terhadap aksi pengguna.</w:t>
      </w:r>
      <w:r w:rsidRPr="00E01ABB">
        <w:rPr>
          <w:rFonts w:ascii="Times New Roman" w:hAnsi="Times New Roman" w:cs="Times New Roman"/>
          <w:sz w:val="24"/>
          <w:szCs w:val="24"/>
        </w:rPr>
        <w:br/>
      </w:r>
      <w:r w:rsidRPr="00E01ABB">
        <w:rPr>
          <w:rFonts w:ascii="Times New Roman" w:hAnsi="Times New Roman" w:cs="Times New Roman"/>
          <w:sz w:val="24"/>
          <w:szCs w:val="24"/>
        </w:rPr>
        <w:br/>
        <w:t>Dalam proyek sederhana website My Expert System, pendekatan EDP telah diterapkan menggunakan kombinasi HTML dan JavaScript untuk memberikan respon terhadap interaksi pengguna.</w:t>
      </w:r>
    </w:p>
    <w:p w14:paraId="1F2722DF" w14:textId="77777777" w:rsidR="009F2D6F" w:rsidRPr="00E01ABB" w:rsidRDefault="00000000" w:rsidP="00E01ABB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1ABB">
        <w:rPr>
          <w:rFonts w:ascii="Times New Roman" w:hAnsi="Times New Roman" w:cs="Times New Roman"/>
          <w:color w:val="000000" w:themeColor="text1"/>
          <w:sz w:val="24"/>
          <w:szCs w:val="24"/>
        </w:rPr>
        <w:t>Penerapan Event-Driven Programming dalam Aplikasi</w:t>
      </w:r>
    </w:p>
    <w:p w14:paraId="3B717D35" w14:textId="77777777" w:rsidR="009F2D6F" w:rsidRPr="00E01ABB" w:rsidRDefault="00000000" w:rsidP="00E01ABB">
      <w:pPr>
        <w:rPr>
          <w:rFonts w:ascii="Times New Roman" w:hAnsi="Times New Roman" w:cs="Times New Roman"/>
          <w:sz w:val="24"/>
          <w:szCs w:val="24"/>
        </w:rPr>
      </w:pPr>
      <w:r w:rsidRPr="00E01ABB">
        <w:rPr>
          <w:rFonts w:ascii="Times New Roman" w:hAnsi="Times New Roman" w:cs="Times New Roman"/>
          <w:sz w:val="24"/>
          <w:szCs w:val="24"/>
        </w:rPr>
        <w:t>Dalam aplikasi ini, terdapat dua peristiwa utama yang ditangani menggunakan JavaScript, yaitu:</w:t>
      </w:r>
    </w:p>
    <w:p w14:paraId="0BDD3CF0" w14:textId="77777777" w:rsidR="009F2D6F" w:rsidRPr="00E01ABB" w:rsidRDefault="00000000" w:rsidP="00E01AB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E01ABB">
        <w:rPr>
          <w:rFonts w:ascii="Times New Roman" w:hAnsi="Times New Roman" w:cs="Times New Roman"/>
          <w:color w:val="000000" w:themeColor="text1"/>
          <w:sz w:val="24"/>
          <w:szCs w:val="24"/>
        </w:rPr>
        <w:t>1. Event `onclick` pada Tombol "Mulai Sekarang"</w:t>
      </w:r>
    </w:p>
    <w:p w14:paraId="41777F21" w14:textId="77777777" w:rsidR="009F2D6F" w:rsidRPr="00E01ABB" w:rsidRDefault="00000000" w:rsidP="00E01ABB">
      <w:pPr>
        <w:rPr>
          <w:rFonts w:ascii="Times New Roman" w:hAnsi="Times New Roman" w:cs="Times New Roman"/>
          <w:sz w:val="24"/>
          <w:szCs w:val="24"/>
        </w:rPr>
      </w:pPr>
      <w:r w:rsidRPr="00E01ABB">
        <w:rPr>
          <w:rFonts w:ascii="Times New Roman" w:hAnsi="Times New Roman" w:cs="Times New Roman"/>
          <w:sz w:val="24"/>
          <w:szCs w:val="24"/>
        </w:rPr>
        <w:t>Ketika pengguna mengklik tombol “Mulai Sekarang”, sebuah event `onclick` akan memicu fungsi JavaScript yang menampilkan pesan dan mengarahkan pengguna ke halaman lain.</w:t>
      </w:r>
    </w:p>
    <w:p w14:paraId="2054FAD1" w14:textId="77777777" w:rsidR="009F2D6F" w:rsidRPr="00E01ABB" w:rsidRDefault="00000000" w:rsidP="00E01ABB">
      <w:pPr>
        <w:rPr>
          <w:rFonts w:ascii="Times New Roman" w:hAnsi="Times New Roman" w:cs="Times New Roman"/>
          <w:sz w:val="24"/>
          <w:szCs w:val="24"/>
        </w:rPr>
      </w:pPr>
      <w:r w:rsidRPr="00E01ABB">
        <w:rPr>
          <w:rFonts w:ascii="Times New Roman" w:hAnsi="Times New Roman" w:cs="Times New Roman"/>
          <w:sz w:val="24"/>
          <w:szCs w:val="24"/>
        </w:rPr>
        <w:t>Kode HTML:</w:t>
      </w:r>
    </w:p>
    <w:p w14:paraId="7726F7FE" w14:textId="77777777" w:rsidR="009F2D6F" w:rsidRPr="00E01ABB" w:rsidRDefault="00000000" w:rsidP="00E01ABB">
      <w:pPr>
        <w:rPr>
          <w:rFonts w:ascii="Times New Roman" w:hAnsi="Times New Roman" w:cs="Times New Roman"/>
          <w:sz w:val="24"/>
          <w:szCs w:val="24"/>
        </w:rPr>
      </w:pPr>
      <w:r w:rsidRPr="00E01ABB">
        <w:rPr>
          <w:rFonts w:ascii="Times New Roman" w:hAnsi="Times New Roman" w:cs="Times New Roman"/>
          <w:sz w:val="24"/>
          <w:szCs w:val="24"/>
        </w:rPr>
        <w:t>&lt;a class="btn" onclick="</w:t>
      </w:r>
      <w:proofErr w:type="gramStart"/>
      <w:r w:rsidRPr="00E01ABB">
        <w:rPr>
          <w:rFonts w:ascii="Times New Roman" w:hAnsi="Times New Roman" w:cs="Times New Roman"/>
          <w:sz w:val="24"/>
          <w:szCs w:val="24"/>
        </w:rPr>
        <w:t>mulaiSekarang(</w:t>
      </w:r>
      <w:proofErr w:type="gramEnd"/>
      <w:r w:rsidRPr="00E01ABB">
        <w:rPr>
          <w:rFonts w:ascii="Times New Roman" w:hAnsi="Times New Roman" w:cs="Times New Roman"/>
          <w:sz w:val="24"/>
          <w:szCs w:val="24"/>
        </w:rPr>
        <w:t>)"&gt;Mulai Sekarang&lt;/a&gt;</w:t>
      </w:r>
    </w:p>
    <w:p w14:paraId="2D04C3D6" w14:textId="77777777" w:rsidR="009F2D6F" w:rsidRPr="00E01ABB" w:rsidRDefault="00000000" w:rsidP="00E01ABB">
      <w:pPr>
        <w:rPr>
          <w:rFonts w:ascii="Times New Roman" w:hAnsi="Times New Roman" w:cs="Times New Roman"/>
          <w:sz w:val="24"/>
          <w:szCs w:val="24"/>
        </w:rPr>
      </w:pPr>
      <w:r w:rsidRPr="00E01ABB">
        <w:rPr>
          <w:rFonts w:ascii="Times New Roman" w:hAnsi="Times New Roman" w:cs="Times New Roman"/>
          <w:sz w:val="24"/>
          <w:szCs w:val="24"/>
        </w:rPr>
        <w:t>Kode JavaScript:</w:t>
      </w:r>
    </w:p>
    <w:p w14:paraId="1D2BF463" w14:textId="35F04953" w:rsidR="00E01ABB" w:rsidRDefault="00000000" w:rsidP="00E01ABB">
      <w:pPr>
        <w:rPr>
          <w:rFonts w:ascii="Times New Roman" w:hAnsi="Times New Roman" w:cs="Times New Roman"/>
          <w:sz w:val="24"/>
          <w:szCs w:val="24"/>
        </w:rPr>
      </w:pPr>
      <w:r w:rsidRPr="00E01ABB">
        <w:rPr>
          <w:rFonts w:ascii="Times New Roman" w:hAnsi="Times New Roman" w:cs="Times New Roman"/>
          <w:sz w:val="24"/>
          <w:szCs w:val="24"/>
        </w:rPr>
        <w:t>function</w:t>
      </w:r>
    </w:p>
    <w:p w14:paraId="2AD9A643" w14:textId="484E14BB" w:rsidR="009F2D6F" w:rsidRPr="00E01ABB" w:rsidRDefault="00000000" w:rsidP="00E01AB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1ABB">
        <w:rPr>
          <w:rFonts w:ascii="Times New Roman" w:hAnsi="Times New Roman" w:cs="Times New Roman"/>
          <w:sz w:val="24"/>
          <w:szCs w:val="24"/>
        </w:rPr>
        <w:t>mulaiSekarang</w:t>
      </w:r>
      <w:proofErr w:type="spellEnd"/>
      <w:r w:rsidRPr="00E01A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ABB">
        <w:rPr>
          <w:rFonts w:ascii="Times New Roman" w:hAnsi="Times New Roman" w:cs="Times New Roman"/>
          <w:sz w:val="24"/>
          <w:szCs w:val="24"/>
        </w:rPr>
        <w:t>) {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alert("</w:t>
      </w:r>
      <w:proofErr w:type="spellStart"/>
      <w:r w:rsidRPr="00E01ABB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E01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ABB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E01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AB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01ABB">
        <w:rPr>
          <w:rFonts w:ascii="Times New Roman" w:hAnsi="Times New Roman" w:cs="Times New Roman"/>
          <w:sz w:val="24"/>
          <w:szCs w:val="24"/>
        </w:rPr>
        <w:t xml:space="preserve"> memulai! Sistem akan segera mengarahkan Anda.");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window.</w:t>
      </w:r>
      <w:proofErr w:type="gramStart"/>
      <w:r w:rsidRPr="00E01ABB">
        <w:rPr>
          <w:rFonts w:ascii="Times New Roman" w:hAnsi="Times New Roman" w:cs="Times New Roman"/>
          <w:sz w:val="24"/>
          <w:szCs w:val="24"/>
        </w:rPr>
        <w:t>location.href</w:t>
      </w:r>
      <w:proofErr w:type="gramEnd"/>
      <w:r w:rsidRPr="00E01ABB">
        <w:rPr>
          <w:rFonts w:ascii="Times New Roman" w:hAnsi="Times New Roman" w:cs="Times New Roman"/>
          <w:sz w:val="24"/>
          <w:szCs w:val="24"/>
        </w:rPr>
        <w:t>"login.html";</w:t>
      </w:r>
      <w:r w:rsidRPr="00E01ABB">
        <w:rPr>
          <w:rFonts w:ascii="Times New Roman" w:hAnsi="Times New Roman" w:cs="Times New Roman"/>
          <w:sz w:val="24"/>
          <w:szCs w:val="24"/>
        </w:rPr>
        <w:br/>
        <w:t>}</w:t>
      </w:r>
    </w:p>
    <w:p w14:paraId="7ACC10AF" w14:textId="77777777" w:rsidR="009F2D6F" w:rsidRPr="00E01ABB" w:rsidRDefault="00000000" w:rsidP="00E01ABB">
      <w:pPr>
        <w:rPr>
          <w:rFonts w:ascii="Times New Roman" w:hAnsi="Times New Roman" w:cs="Times New Roman"/>
          <w:sz w:val="24"/>
          <w:szCs w:val="24"/>
        </w:rPr>
      </w:pPr>
      <w:r w:rsidRPr="00E01ABB">
        <w:rPr>
          <w:rFonts w:ascii="Times New Roman" w:hAnsi="Times New Roman" w:cs="Times New Roman"/>
          <w:sz w:val="24"/>
          <w:szCs w:val="24"/>
        </w:rPr>
        <w:t>Penjelasan:</w:t>
      </w:r>
    </w:p>
    <w:p w14:paraId="01A8FA32" w14:textId="11A2FF35" w:rsidR="009F2D6F" w:rsidRPr="00E01ABB" w:rsidRDefault="00000000" w:rsidP="00E01ABB">
      <w:pPr>
        <w:rPr>
          <w:rFonts w:ascii="Times New Roman" w:hAnsi="Times New Roman" w:cs="Times New Roman"/>
          <w:sz w:val="24"/>
          <w:szCs w:val="24"/>
        </w:rPr>
      </w:pPr>
      <w:r w:rsidRPr="00E01ABB">
        <w:rPr>
          <w:rFonts w:ascii="Times New Roman" w:hAnsi="Times New Roman" w:cs="Times New Roman"/>
          <w:sz w:val="24"/>
          <w:szCs w:val="24"/>
        </w:rPr>
        <w:t>- Saat</w:t>
      </w:r>
      <w:r w:rsidR="00E01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AB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E01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ABB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E01A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AB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01ABB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E01ABB">
        <w:rPr>
          <w:rFonts w:ascii="Times New Roman" w:hAnsi="Times New Roman" w:cs="Times New Roman"/>
          <w:sz w:val="24"/>
          <w:szCs w:val="24"/>
        </w:rPr>
        <w:t>mulaiSekarang</w:t>
      </w:r>
      <w:proofErr w:type="spellEnd"/>
      <w:r w:rsidRPr="00E01ABB">
        <w:rPr>
          <w:rFonts w:ascii="Times New Roman" w:hAnsi="Times New Roman" w:cs="Times New Roman"/>
          <w:sz w:val="24"/>
          <w:szCs w:val="24"/>
        </w:rPr>
        <w:t xml:space="preserve">()` </w:t>
      </w:r>
      <w:proofErr w:type="spellStart"/>
      <w:r w:rsidRPr="00E01ABB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E01ABB">
        <w:rPr>
          <w:rFonts w:ascii="Times New Roman" w:hAnsi="Times New Roman" w:cs="Times New Roman"/>
          <w:sz w:val="24"/>
          <w:szCs w:val="24"/>
        </w:rPr>
        <w:t>.</w:t>
      </w:r>
      <w:r w:rsidRPr="00E01ABB">
        <w:rPr>
          <w:rFonts w:ascii="Times New Roman" w:hAnsi="Times New Roman" w:cs="Times New Roman"/>
          <w:sz w:val="24"/>
          <w:szCs w:val="24"/>
        </w:rPr>
        <w:br/>
        <w:t>- Fungsi ini menampilkan pesan dengan `</w:t>
      </w:r>
      <w:proofErr w:type="gramStart"/>
      <w:r w:rsidRPr="00E01ABB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E01ABB">
        <w:rPr>
          <w:rFonts w:ascii="Times New Roman" w:hAnsi="Times New Roman" w:cs="Times New Roman"/>
          <w:sz w:val="24"/>
          <w:szCs w:val="24"/>
        </w:rPr>
        <w:t>)`.</w:t>
      </w:r>
      <w:r w:rsidRPr="00E01ABB">
        <w:rPr>
          <w:rFonts w:ascii="Times New Roman" w:hAnsi="Times New Roman" w:cs="Times New Roman"/>
          <w:sz w:val="24"/>
          <w:szCs w:val="24"/>
        </w:rPr>
        <w:br/>
        <w:t>- Setelah itu, halaman dialihkan menggunakan `</w:t>
      </w:r>
      <w:proofErr w:type="gramStart"/>
      <w:r w:rsidRPr="00E01ABB">
        <w:rPr>
          <w:rFonts w:ascii="Times New Roman" w:hAnsi="Times New Roman" w:cs="Times New Roman"/>
          <w:sz w:val="24"/>
          <w:szCs w:val="24"/>
        </w:rPr>
        <w:t>window.location</w:t>
      </w:r>
      <w:proofErr w:type="gramEnd"/>
      <w:r w:rsidRPr="00E01ABB">
        <w:rPr>
          <w:rFonts w:ascii="Times New Roman" w:hAnsi="Times New Roman" w:cs="Times New Roman"/>
          <w:sz w:val="24"/>
          <w:szCs w:val="24"/>
        </w:rPr>
        <w:t>.href`.</w:t>
      </w:r>
    </w:p>
    <w:p w14:paraId="4A9303F0" w14:textId="77777777" w:rsidR="009F2D6F" w:rsidRPr="00E01ABB" w:rsidRDefault="00000000" w:rsidP="00E01ABB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1AB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2. Event `oninput` pada Kolom Teks</w:t>
      </w:r>
    </w:p>
    <w:p w14:paraId="050AFBBD" w14:textId="77777777" w:rsidR="009F2D6F" w:rsidRPr="00E01ABB" w:rsidRDefault="00000000" w:rsidP="00E01ABB">
      <w:pPr>
        <w:rPr>
          <w:rFonts w:ascii="Times New Roman" w:hAnsi="Times New Roman" w:cs="Times New Roman"/>
          <w:sz w:val="24"/>
          <w:szCs w:val="24"/>
        </w:rPr>
      </w:pPr>
      <w:r w:rsidRPr="00E01ABB">
        <w:rPr>
          <w:rFonts w:ascii="Times New Roman" w:hAnsi="Times New Roman" w:cs="Times New Roman"/>
          <w:sz w:val="24"/>
          <w:szCs w:val="24"/>
        </w:rPr>
        <w:t>Pada bagian input nama pengguna, digunakan event `oninput` untuk memantau setiap perubahan yang diketik oleh pengguna.</w:t>
      </w:r>
    </w:p>
    <w:p w14:paraId="11682FAB" w14:textId="77777777" w:rsidR="009F2D6F" w:rsidRPr="00E01ABB" w:rsidRDefault="00000000" w:rsidP="00E01ABB">
      <w:pPr>
        <w:rPr>
          <w:rFonts w:ascii="Times New Roman" w:hAnsi="Times New Roman" w:cs="Times New Roman"/>
          <w:sz w:val="24"/>
          <w:szCs w:val="24"/>
        </w:rPr>
      </w:pPr>
      <w:r w:rsidRPr="00E01ABB">
        <w:rPr>
          <w:rFonts w:ascii="Times New Roman" w:hAnsi="Times New Roman" w:cs="Times New Roman"/>
          <w:sz w:val="24"/>
          <w:szCs w:val="24"/>
        </w:rPr>
        <w:t>Kode HTML:</w:t>
      </w:r>
    </w:p>
    <w:p w14:paraId="64F97AD3" w14:textId="77777777" w:rsidR="009F2D6F" w:rsidRPr="00E01ABB" w:rsidRDefault="00000000" w:rsidP="00E01ABB">
      <w:pPr>
        <w:rPr>
          <w:rFonts w:ascii="Times New Roman" w:hAnsi="Times New Roman" w:cs="Times New Roman"/>
          <w:sz w:val="24"/>
          <w:szCs w:val="24"/>
        </w:rPr>
      </w:pPr>
      <w:r w:rsidRPr="00E01ABB">
        <w:rPr>
          <w:rFonts w:ascii="Times New Roman" w:hAnsi="Times New Roman" w:cs="Times New Roman"/>
          <w:sz w:val="24"/>
          <w:szCs w:val="24"/>
        </w:rPr>
        <w:t>&lt;input type="text" oninput="cekInput(this.value)" placeholder="Contoh: Andi" /&gt;</w:t>
      </w:r>
    </w:p>
    <w:p w14:paraId="51E9EA56" w14:textId="77777777" w:rsidR="009F2D6F" w:rsidRPr="00E01ABB" w:rsidRDefault="00000000" w:rsidP="00E01ABB">
      <w:pPr>
        <w:rPr>
          <w:rFonts w:ascii="Times New Roman" w:hAnsi="Times New Roman" w:cs="Times New Roman"/>
          <w:sz w:val="24"/>
          <w:szCs w:val="24"/>
        </w:rPr>
      </w:pPr>
      <w:r w:rsidRPr="00E01ABB">
        <w:rPr>
          <w:rFonts w:ascii="Times New Roman" w:hAnsi="Times New Roman" w:cs="Times New Roman"/>
          <w:sz w:val="24"/>
          <w:szCs w:val="24"/>
        </w:rPr>
        <w:t>Kode JavaScript:</w:t>
      </w:r>
    </w:p>
    <w:p w14:paraId="15CFBE7C" w14:textId="0A7B441A" w:rsidR="009F2D6F" w:rsidRPr="00E01ABB" w:rsidRDefault="00E01ABB" w:rsidP="00E01ABB">
      <w:pPr>
        <w:rPr>
          <w:rFonts w:ascii="Times New Roman" w:hAnsi="Times New Roman" w:cs="Times New Roman"/>
          <w:sz w:val="24"/>
          <w:szCs w:val="24"/>
        </w:rPr>
      </w:pPr>
      <w:r w:rsidRPr="00E01ABB">
        <w:rPr>
          <w:rFonts w:ascii="Times New Roman" w:hAnsi="Times New Roman" w:cs="Times New Roman"/>
          <w:sz w:val="24"/>
          <w:szCs w:val="24"/>
        </w:rPr>
        <w:t>F</w:t>
      </w:r>
      <w:r w:rsidR="00000000" w:rsidRPr="00E01ABB">
        <w:rPr>
          <w:rFonts w:ascii="Times New Roman" w:hAnsi="Times New Roman" w:cs="Times New Roman"/>
          <w:sz w:val="24"/>
          <w:szCs w:val="24"/>
        </w:rPr>
        <w:t>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 w:rsidRPr="00E01ABB">
        <w:rPr>
          <w:rFonts w:ascii="Times New Roman" w:hAnsi="Times New Roman" w:cs="Times New Roman"/>
          <w:sz w:val="24"/>
          <w:szCs w:val="24"/>
        </w:rPr>
        <w:t>cekInput</w:t>
      </w:r>
      <w:proofErr w:type="spellEnd"/>
      <w:r w:rsidR="00000000" w:rsidRPr="00E01A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00000" w:rsidRPr="00E01AB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="00000000" w:rsidRPr="00E01ABB">
        <w:rPr>
          <w:rFonts w:ascii="Times New Roman" w:hAnsi="Times New Roman" w:cs="Times New Roman"/>
          <w:sz w:val="24"/>
          <w:szCs w:val="24"/>
        </w:rPr>
        <w:t>) {</w:t>
      </w:r>
      <w:r w:rsidR="00000000" w:rsidRPr="00E01ABB">
        <w:rPr>
          <w:rFonts w:ascii="Times New Roman" w:hAnsi="Times New Roman" w:cs="Times New Roman"/>
          <w:sz w:val="24"/>
          <w:szCs w:val="24"/>
        </w:rPr>
        <w:br/>
        <w:t xml:space="preserve">  console.log("User </w:t>
      </w:r>
      <w:proofErr w:type="spellStart"/>
      <w:r w:rsidR="00000000" w:rsidRPr="00E01ABB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="00000000" w:rsidRPr="00E01ABB">
        <w:rPr>
          <w:rFonts w:ascii="Times New Roman" w:hAnsi="Times New Roman" w:cs="Times New Roman"/>
          <w:sz w:val="24"/>
          <w:szCs w:val="24"/>
        </w:rPr>
        <w:t>: " + val);</w:t>
      </w:r>
      <w:r w:rsidR="00000000" w:rsidRPr="00E01ABB">
        <w:rPr>
          <w:rFonts w:ascii="Times New Roman" w:hAnsi="Times New Roman" w:cs="Times New Roman"/>
          <w:sz w:val="24"/>
          <w:szCs w:val="24"/>
        </w:rPr>
        <w:br/>
        <w:t>}</w:t>
      </w:r>
    </w:p>
    <w:p w14:paraId="5DCB5B55" w14:textId="77777777" w:rsidR="009F2D6F" w:rsidRPr="00E01ABB" w:rsidRDefault="00000000" w:rsidP="00E01ABB">
      <w:pPr>
        <w:rPr>
          <w:rFonts w:ascii="Times New Roman" w:hAnsi="Times New Roman" w:cs="Times New Roman"/>
          <w:sz w:val="24"/>
          <w:szCs w:val="24"/>
        </w:rPr>
      </w:pPr>
      <w:r w:rsidRPr="00E01ABB">
        <w:rPr>
          <w:rFonts w:ascii="Times New Roman" w:hAnsi="Times New Roman" w:cs="Times New Roman"/>
          <w:sz w:val="24"/>
          <w:szCs w:val="24"/>
        </w:rPr>
        <w:t>Penjelasan:</w:t>
      </w:r>
    </w:p>
    <w:p w14:paraId="5D7BC63C" w14:textId="77777777" w:rsidR="009F2D6F" w:rsidRPr="00E01ABB" w:rsidRDefault="00000000" w:rsidP="00E01ABB">
      <w:pPr>
        <w:rPr>
          <w:rFonts w:ascii="Times New Roman" w:hAnsi="Times New Roman" w:cs="Times New Roman"/>
          <w:sz w:val="24"/>
          <w:szCs w:val="24"/>
        </w:rPr>
      </w:pPr>
      <w:r w:rsidRPr="00E01ABB">
        <w:rPr>
          <w:rFonts w:ascii="Times New Roman" w:hAnsi="Times New Roman" w:cs="Times New Roman"/>
          <w:sz w:val="24"/>
          <w:szCs w:val="24"/>
        </w:rPr>
        <w:t>- Fungsi `</w:t>
      </w:r>
      <w:proofErr w:type="gramStart"/>
      <w:r w:rsidRPr="00E01ABB">
        <w:rPr>
          <w:rFonts w:ascii="Times New Roman" w:hAnsi="Times New Roman" w:cs="Times New Roman"/>
          <w:sz w:val="24"/>
          <w:szCs w:val="24"/>
        </w:rPr>
        <w:t>cekInput(</w:t>
      </w:r>
      <w:proofErr w:type="gramEnd"/>
      <w:r w:rsidRPr="00E01ABB">
        <w:rPr>
          <w:rFonts w:ascii="Times New Roman" w:hAnsi="Times New Roman" w:cs="Times New Roman"/>
          <w:sz w:val="24"/>
          <w:szCs w:val="24"/>
        </w:rPr>
        <w:t>)` menangkap nilai input setiap kali pengguna mengetik.</w:t>
      </w:r>
      <w:r w:rsidRPr="00E01ABB">
        <w:rPr>
          <w:rFonts w:ascii="Times New Roman" w:hAnsi="Times New Roman" w:cs="Times New Roman"/>
          <w:sz w:val="24"/>
          <w:szCs w:val="24"/>
        </w:rPr>
        <w:br/>
        <w:t>- Nilainya ditampilkan ke konsol menggunakan `</w:t>
      </w:r>
      <w:proofErr w:type="gramStart"/>
      <w:r w:rsidRPr="00E01ABB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01ABB">
        <w:rPr>
          <w:rFonts w:ascii="Times New Roman" w:hAnsi="Times New Roman" w:cs="Times New Roman"/>
          <w:sz w:val="24"/>
          <w:szCs w:val="24"/>
        </w:rPr>
        <w:t>)` sebagai bentuk logging event.</w:t>
      </w:r>
    </w:p>
    <w:p w14:paraId="7070DD63" w14:textId="77777777" w:rsidR="009F2D6F" w:rsidRPr="00E01ABB" w:rsidRDefault="00000000" w:rsidP="00E01ABB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1ABB">
        <w:rPr>
          <w:rFonts w:ascii="Times New Roman" w:hAnsi="Times New Roman" w:cs="Times New Roman"/>
          <w:color w:val="000000" w:themeColor="text1"/>
          <w:sz w:val="24"/>
          <w:szCs w:val="24"/>
        </w:rPr>
        <w:t>Kode Lengkap HTML Aplikasi</w:t>
      </w:r>
    </w:p>
    <w:p w14:paraId="34EA06E4" w14:textId="77777777" w:rsidR="009F2D6F" w:rsidRPr="00E01ABB" w:rsidRDefault="00000000" w:rsidP="00E01ABB">
      <w:pPr>
        <w:rPr>
          <w:rFonts w:ascii="Times New Roman" w:hAnsi="Times New Roman" w:cs="Times New Roman"/>
          <w:sz w:val="24"/>
          <w:szCs w:val="24"/>
        </w:rPr>
      </w:pPr>
      <w:r w:rsidRPr="00E01ABB">
        <w:rPr>
          <w:rFonts w:ascii="Times New Roman" w:hAnsi="Times New Roman" w:cs="Times New Roman"/>
          <w:sz w:val="24"/>
          <w:szCs w:val="24"/>
        </w:rPr>
        <w:t>&lt;!DOCTYPE html&gt;</w:t>
      </w:r>
      <w:r w:rsidRPr="00E01ABB">
        <w:rPr>
          <w:rFonts w:ascii="Times New Roman" w:hAnsi="Times New Roman" w:cs="Times New Roman"/>
          <w:sz w:val="24"/>
          <w:szCs w:val="24"/>
        </w:rPr>
        <w:br/>
        <w:t>&lt;html lang="id"&gt;</w:t>
      </w:r>
      <w:r w:rsidRPr="00E01ABB">
        <w:rPr>
          <w:rFonts w:ascii="Times New Roman" w:hAnsi="Times New Roman" w:cs="Times New Roman"/>
          <w:sz w:val="24"/>
          <w:szCs w:val="24"/>
        </w:rPr>
        <w:br/>
        <w:t>&lt;head&gt;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&lt;meta charset="UTF-8" /&gt;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&lt;meta name="viewport" content="width=device-width, initial-scale=1.0" /&gt;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&lt;title&gt;My Expert System&lt;/title&gt;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&lt;style&gt;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body {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  font-family: Arial, sans-serif;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  margin: 0;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  padding: 0;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  background: linear-gradient(to right, #e0f7fa, #fffde7);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header {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  background-color: #009688;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  color: white;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  padding: 20px;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  text-align: center;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main {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  padding: 40px;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  text-align: center;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.btn {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  background-color: #00796b;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  color: white;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  padding: 10px 20px;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  border: none;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  cursor: pointer;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  font-size: 16px;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  border-radius: 5px;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  margin-top: 20px;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.btn:hover {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  background-color: #004d40;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footer {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  background-color: #004d40;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  color: white;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  text-align: center;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  padding: 10px;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  position: fixed;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  width: 100%;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  bottom: 0;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&lt;/style&gt;</w:t>
      </w:r>
      <w:r w:rsidRPr="00E01ABB">
        <w:rPr>
          <w:rFonts w:ascii="Times New Roman" w:hAnsi="Times New Roman" w:cs="Times New Roman"/>
          <w:sz w:val="24"/>
          <w:szCs w:val="24"/>
        </w:rPr>
        <w:br/>
        <w:t>&lt;/head&gt;</w:t>
      </w:r>
      <w:r w:rsidRPr="00E01ABB">
        <w:rPr>
          <w:rFonts w:ascii="Times New Roman" w:hAnsi="Times New Roman" w:cs="Times New Roman"/>
          <w:sz w:val="24"/>
          <w:szCs w:val="24"/>
        </w:rPr>
        <w:br/>
        <w:t>&lt;body&gt;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&lt;header&gt;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&lt;h1&gt;My Expert System&lt;/h1&gt;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&lt;p&gt;Sistem Pakar Tanah &amp; Iklim&lt;/p&gt;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&lt;/header&gt;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&lt;main&gt;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&lt;h2&gt;Selamat Datang&lt;/h2&gt;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&lt;p&gt;Silakan klik tombol di bawah untuk mulai menggunakan aplikasi.&lt;/p&gt;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&lt;a class="btn" onclick="mulaiSekarang()"&gt;Mulai Sekarang&lt;/a&gt;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&lt;br /&gt;&lt;br /&gt;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&lt;input type="text" oninput="cekInput(this.value)" placeholder="Contoh: Andi" /&gt;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&lt;/main&gt;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&lt;footer&gt;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&amp;copy; 2025 Sistem Pakar - Semua Hak Dilindungi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&lt;/footer&gt;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&lt;script&gt;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function mulaiSekarang() {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  alert("Terima kasih telah memulai! Sistem akan segera mengarahkan Anda.");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gramStart"/>
      <w:r w:rsidRPr="00E01ABB">
        <w:rPr>
          <w:rFonts w:ascii="Times New Roman" w:hAnsi="Times New Roman" w:cs="Times New Roman"/>
          <w:sz w:val="24"/>
          <w:szCs w:val="24"/>
        </w:rPr>
        <w:t>window.location</w:t>
      </w:r>
      <w:proofErr w:type="gramEnd"/>
      <w:r w:rsidRPr="00E01ABB">
        <w:rPr>
          <w:rFonts w:ascii="Times New Roman" w:hAnsi="Times New Roman" w:cs="Times New Roman"/>
          <w:sz w:val="24"/>
          <w:szCs w:val="24"/>
        </w:rPr>
        <w:t>.href = "login.html";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E01ABB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E01ABB">
        <w:rPr>
          <w:rFonts w:ascii="Times New Roman" w:hAnsi="Times New Roman" w:cs="Times New Roman"/>
          <w:sz w:val="24"/>
          <w:szCs w:val="24"/>
        </w:rPr>
        <w:br/>
        <w:t xml:space="preserve">    function cekInput(val) {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gramStart"/>
      <w:r w:rsidRPr="00E01ABB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01ABB">
        <w:rPr>
          <w:rFonts w:ascii="Times New Roman" w:hAnsi="Times New Roman" w:cs="Times New Roman"/>
          <w:sz w:val="24"/>
          <w:szCs w:val="24"/>
        </w:rPr>
        <w:t>"User mengetik: " + val);</w:t>
      </w:r>
      <w:r w:rsidRPr="00E01ABB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E01ABB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E01ABB">
        <w:rPr>
          <w:rFonts w:ascii="Times New Roman" w:hAnsi="Times New Roman" w:cs="Times New Roman"/>
          <w:sz w:val="24"/>
          <w:szCs w:val="24"/>
        </w:rPr>
        <w:br/>
        <w:t xml:space="preserve">  &lt;/script&gt;</w:t>
      </w:r>
      <w:r w:rsidRPr="00E01ABB">
        <w:rPr>
          <w:rFonts w:ascii="Times New Roman" w:hAnsi="Times New Roman" w:cs="Times New Roman"/>
          <w:sz w:val="24"/>
          <w:szCs w:val="24"/>
        </w:rPr>
        <w:br/>
        <w:t>&lt;/body&gt;</w:t>
      </w:r>
      <w:r w:rsidRPr="00E01ABB">
        <w:rPr>
          <w:rFonts w:ascii="Times New Roman" w:hAnsi="Times New Roman" w:cs="Times New Roman"/>
          <w:sz w:val="24"/>
          <w:szCs w:val="24"/>
        </w:rPr>
        <w:br/>
        <w:t>&lt;/html&gt;</w:t>
      </w:r>
    </w:p>
    <w:p w14:paraId="11173046" w14:textId="77777777" w:rsidR="009F2D6F" w:rsidRPr="00E01ABB" w:rsidRDefault="00000000" w:rsidP="00E01ABB">
      <w:pPr>
        <w:pStyle w:val="Heading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1ABB">
        <w:rPr>
          <w:rFonts w:ascii="Times New Roman" w:hAnsi="Times New Roman" w:cs="Times New Roman"/>
          <w:color w:val="000000" w:themeColor="text1"/>
          <w:sz w:val="24"/>
          <w:szCs w:val="24"/>
        </w:rPr>
        <w:t>Kesimpulan</w:t>
      </w:r>
    </w:p>
    <w:p w14:paraId="41A39FEE" w14:textId="77777777" w:rsidR="009F2D6F" w:rsidRPr="00E01ABB" w:rsidRDefault="00000000" w:rsidP="00E01ABB">
      <w:pPr>
        <w:jc w:val="both"/>
        <w:rPr>
          <w:rFonts w:ascii="Times New Roman" w:hAnsi="Times New Roman" w:cs="Times New Roman"/>
          <w:sz w:val="24"/>
          <w:szCs w:val="24"/>
        </w:rPr>
      </w:pPr>
      <w:r w:rsidRPr="00E01ABB">
        <w:rPr>
          <w:rFonts w:ascii="Times New Roman" w:hAnsi="Times New Roman" w:cs="Times New Roman"/>
          <w:sz w:val="24"/>
          <w:szCs w:val="24"/>
        </w:rPr>
        <w:t>Aplikasi "My Expert System" meskipun sederhana, telah menerapkan prinsip Event-Driven Programming dengan baik. Dua event utama (`onclick` dan `oninput`) digunakan untuk menanggapi aksi pengguna secara langsung. Pendekatan ini menunjukkan bagaimana EDP memungkinkan aplikasi menjadi lebih interaktif, mudah digunakan, dan responsif terhadap kebutuhan pengguna.</w:t>
      </w:r>
      <w:r w:rsidRPr="00E01ABB">
        <w:rPr>
          <w:rFonts w:ascii="Times New Roman" w:hAnsi="Times New Roman" w:cs="Times New Roman"/>
          <w:sz w:val="24"/>
          <w:szCs w:val="24"/>
        </w:rPr>
        <w:br/>
      </w:r>
      <w:r w:rsidRPr="00E01ABB">
        <w:rPr>
          <w:rFonts w:ascii="Times New Roman" w:hAnsi="Times New Roman" w:cs="Times New Roman"/>
          <w:sz w:val="24"/>
          <w:szCs w:val="24"/>
        </w:rPr>
        <w:br/>
        <w:t>Ke depannya, pendekatan ini dapat dikembangkan lebih lanjut dengan penambahan event lain seperti `onsubmit` untuk formulir, atau integrasi library seperti Vue.js atau React yang juga menerapkan konsep EDP dalam arsitekturnya.</w:t>
      </w:r>
    </w:p>
    <w:sectPr w:rsidR="009F2D6F" w:rsidRPr="00E01A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7911493">
    <w:abstractNumId w:val="8"/>
  </w:num>
  <w:num w:numId="2" w16cid:durableId="1495796959">
    <w:abstractNumId w:val="6"/>
  </w:num>
  <w:num w:numId="3" w16cid:durableId="1296569455">
    <w:abstractNumId w:val="5"/>
  </w:num>
  <w:num w:numId="4" w16cid:durableId="74321334">
    <w:abstractNumId w:val="4"/>
  </w:num>
  <w:num w:numId="5" w16cid:durableId="1740712597">
    <w:abstractNumId w:val="7"/>
  </w:num>
  <w:num w:numId="6" w16cid:durableId="1365868190">
    <w:abstractNumId w:val="3"/>
  </w:num>
  <w:num w:numId="7" w16cid:durableId="1452170660">
    <w:abstractNumId w:val="2"/>
  </w:num>
  <w:num w:numId="8" w16cid:durableId="337082577">
    <w:abstractNumId w:val="1"/>
  </w:num>
  <w:num w:numId="9" w16cid:durableId="774666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37D36"/>
    <w:rsid w:val="009F2D6F"/>
    <w:rsid w:val="00AA1D8D"/>
    <w:rsid w:val="00B47730"/>
    <w:rsid w:val="00CB0664"/>
    <w:rsid w:val="00E01A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7D1450"/>
  <w14:defaultImageDpi w14:val="300"/>
  <w15:docId w15:val="{FD4E2C52-D61A-48B0-8AE7-5F371AB3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wildan farhin wildan</cp:lastModifiedBy>
  <cp:revision>2</cp:revision>
  <dcterms:created xsi:type="dcterms:W3CDTF">2025-06-01T14:20:00Z</dcterms:created>
  <dcterms:modified xsi:type="dcterms:W3CDTF">2025-06-01T14:20:00Z</dcterms:modified>
  <cp:category/>
</cp:coreProperties>
</file>